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1FD8" w14:textId="35CD8FFC" w:rsidR="00A24904" w:rsidRDefault="00000000">
      <w:r>
        <w:t>Congratulations! You've been selected to win a brand new iPhone 15! 🎉</w:t>
      </w:r>
      <w:r>
        <w:br/>
        <w:t>Click the link below to claim your prize NOW before it's too late!</w:t>
      </w:r>
      <w:r>
        <w:br/>
      </w:r>
      <w:r>
        <w:br/>
        <w:t>👉 http://free-iphone-now.scam</w:t>
      </w:r>
      <w:r>
        <w:br/>
      </w:r>
      <w:r>
        <w:br/>
        <w:t>Don't miss out on this once-in-a-lifetime opportunity!</w:t>
      </w:r>
      <w:r>
        <w:br/>
      </w:r>
    </w:p>
    <w:sectPr w:rsidR="00A249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689519">
    <w:abstractNumId w:val="8"/>
  </w:num>
  <w:num w:numId="2" w16cid:durableId="323437442">
    <w:abstractNumId w:val="6"/>
  </w:num>
  <w:num w:numId="3" w16cid:durableId="694429736">
    <w:abstractNumId w:val="5"/>
  </w:num>
  <w:num w:numId="4" w16cid:durableId="1972125660">
    <w:abstractNumId w:val="4"/>
  </w:num>
  <w:num w:numId="5" w16cid:durableId="937369117">
    <w:abstractNumId w:val="7"/>
  </w:num>
  <w:num w:numId="6" w16cid:durableId="1439135889">
    <w:abstractNumId w:val="3"/>
  </w:num>
  <w:num w:numId="7" w16cid:durableId="95711021">
    <w:abstractNumId w:val="2"/>
  </w:num>
  <w:num w:numId="8" w16cid:durableId="1299189923">
    <w:abstractNumId w:val="1"/>
  </w:num>
  <w:num w:numId="9" w16cid:durableId="62156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27F"/>
    <w:rsid w:val="00326F90"/>
    <w:rsid w:val="00A24904"/>
    <w:rsid w:val="00AA1D8D"/>
    <w:rsid w:val="00B47730"/>
    <w:rsid w:val="00CB0664"/>
    <w:rsid w:val="00EC3D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C6191"/>
  <w14:defaultImageDpi w14:val="300"/>
  <w15:docId w15:val="{A2A9A5D2-4FC2-4BE0-867A-11D1D271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ALEXANDER</cp:lastModifiedBy>
  <cp:revision>2</cp:revision>
  <dcterms:created xsi:type="dcterms:W3CDTF">2013-12-23T23:15:00Z</dcterms:created>
  <dcterms:modified xsi:type="dcterms:W3CDTF">2025-05-28T18:15:00Z</dcterms:modified>
  <cp:category/>
</cp:coreProperties>
</file>