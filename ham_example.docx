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Hello john, i wanted to ask if you are okay or not. I hope you are okay. Get well soon!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